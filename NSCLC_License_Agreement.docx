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4947F" w14:textId="77777777" w:rsidR="007C19B2" w:rsidRPr="000F5562" w:rsidRDefault="00000000" w:rsidP="000E5EC2">
      <w:pPr>
        <w:jc w:val="center"/>
        <w:rPr>
          <w:rFonts w:ascii="Times New Roman" w:hAnsi="Times New Roman" w:cs="Times New Roman"/>
          <w:b/>
          <w:bCs/>
        </w:rPr>
      </w:pPr>
      <w:r w:rsidRPr="000F5562">
        <w:rPr>
          <w:rFonts w:ascii="Times New Roman" w:hAnsi="Times New Roman" w:cs="Times New Roman"/>
          <w:b/>
          <w:bCs/>
        </w:rPr>
        <w:t>Collaborative Software Project License Agreement</w:t>
      </w:r>
    </w:p>
    <w:p w14:paraId="072E96DD" w14:textId="77777777" w:rsidR="000E5EC2" w:rsidRPr="000F5562" w:rsidRDefault="000E5EC2" w:rsidP="000E5EC2">
      <w:pPr>
        <w:jc w:val="center"/>
        <w:rPr>
          <w:rFonts w:ascii="Times New Roman" w:hAnsi="Times New Roman" w:cs="Times New Roman"/>
          <w:b/>
          <w:bCs/>
        </w:rPr>
      </w:pPr>
    </w:p>
    <w:p w14:paraId="43114FB4" w14:textId="77777777" w:rsidR="000F5562" w:rsidRPr="000F5562" w:rsidRDefault="00000000" w:rsidP="000F5562">
      <w:pPr>
        <w:autoSpaceDE w:val="0"/>
        <w:autoSpaceDN w:val="0"/>
        <w:adjustRightInd w:val="0"/>
        <w:spacing w:after="0" w:line="240" w:lineRule="auto"/>
        <w:rPr>
          <w:rFonts w:ascii="Times New Roman" w:hAnsi="Times New Roman" w:cs="Times New Roman"/>
        </w:rPr>
      </w:pPr>
      <w:r w:rsidRPr="000F5562">
        <w:rPr>
          <w:rFonts w:ascii="Times New Roman" w:hAnsi="Times New Roman" w:cs="Times New Roman"/>
        </w:rPr>
        <w:t xml:space="preserve">Project Name: </w:t>
      </w:r>
      <w:r w:rsidR="000F5562" w:rsidRPr="000F5562">
        <w:rPr>
          <w:rFonts w:ascii="Times New Roman" w:hAnsi="Times New Roman" w:cs="Times New Roman"/>
        </w:rPr>
        <w:t>Non-Small Cell Lung Cancer (NSCLC):</w:t>
      </w:r>
    </w:p>
    <w:p w14:paraId="0A2B95BE" w14:textId="77777777" w:rsidR="000F5562" w:rsidRPr="000F5562" w:rsidRDefault="000F5562" w:rsidP="000F5562">
      <w:pPr>
        <w:autoSpaceDE w:val="0"/>
        <w:autoSpaceDN w:val="0"/>
        <w:adjustRightInd w:val="0"/>
        <w:spacing w:after="0" w:line="240" w:lineRule="auto"/>
        <w:rPr>
          <w:rFonts w:ascii="Times New Roman" w:hAnsi="Times New Roman" w:cs="Times New Roman"/>
        </w:rPr>
      </w:pPr>
      <w:r w:rsidRPr="000F5562">
        <w:rPr>
          <w:rFonts w:ascii="Times New Roman" w:hAnsi="Times New Roman" w:cs="Times New Roman"/>
        </w:rPr>
        <w:t>Adenocarcinoma and Squamous Cell Carcinoma -</w:t>
      </w:r>
    </w:p>
    <w:p w14:paraId="451C5C56" w14:textId="77777777" w:rsidR="000F5562" w:rsidRPr="000F5562" w:rsidRDefault="000F5562" w:rsidP="000F5562">
      <w:pPr>
        <w:autoSpaceDE w:val="0"/>
        <w:autoSpaceDN w:val="0"/>
        <w:adjustRightInd w:val="0"/>
        <w:spacing w:after="0" w:line="240" w:lineRule="auto"/>
        <w:rPr>
          <w:rFonts w:ascii="Times New Roman" w:hAnsi="Times New Roman" w:cs="Times New Roman"/>
        </w:rPr>
      </w:pPr>
      <w:r w:rsidRPr="000F5562">
        <w:rPr>
          <w:rFonts w:ascii="Times New Roman" w:hAnsi="Times New Roman" w:cs="Times New Roman"/>
        </w:rPr>
        <w:t>Early Occurrence Prediction Optimization using</w:t>
      </w:r>
    </w:p>
    <w:p w14:paraId="6C0F1F90" w14:textId="77777777" w:rsidR="000F5562" w:rsidRPr="000F5562" w:rsidRDefault="000F5562" w:rsidP="000F5562">
      <w:pPr>
        <w:autoSpaceDE w:val="0"/>
        <w:autoSpaceDN w:val="0"/>
        <w:adjustRightInd w:val="0"/>
        <w:spacing w:after="0" w:line="240" w:lineRule="auto"/>
        <w:rPr>
          <w:rFonts w:ascii="Times New Roman" w:hAnsi="Times New Roman" w:cs="Times New Roman"/>
        </w:rPr>
      </w:pPr>
      <w:r w:rsidRPr="000F5562">
        <w:rPr>
          <w:rFonts w:ascii="Times New Roman" w:hAnsi="Times New Roman" w:cs="Times New Roman"/>
        </w:rPr>
        <w:t>Machine Learning and Natural Language Processing</w:t>
      </w:r>
    </w:p>
    <w:p w14:paraId="4441ACDF" w14:textId="1B3ACCBA" w:rsidR="007C19B2" w:rsidRPr="000F5562" w:rsidRDefault="000F5562" w:rsidP="000F5562">
      <w:pPr>
        <w:rPr>
          <w:rFonts w:ascii="Times New Roman" w:hAnsi="Times New Roman" w:cs="Times New Roman"/>
        </w:rPr>
      </w:pPr>
      <w:r w:rsidRPr="000F5562">
        <w:rPr>
          <w:rFonts w:ascii="Times New Roman" w:hAnsi="Times New Roman" w:cs="Times New Roman"/>
        </w:rPr>
        <w:t>in North African Healthcare Systems</w:t>
      </w:r>
    </w:p>
    <w:p w14:paraId="2691AD99"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t>Date: 10th May 2025</w:t>
      </w:r>
    </w:p>
    <w:p w14:paraId="3DBD7E1B" w14:textId="45855EEF" w:rsidR="007C19B2" w:rsidRPr="000F5562" w:rsidRDefault="00000000" w:rsidP="000E5EC2">
      <w:pPr>
        <w:rPr>
          <w:rFonts w:ascii="Times New Roman" w:hAnsi="Times New Roman" w:cs="Times New Roman"/>
        </w:rPr>
      </w:pPr>
      <w:r w:rsidRPr="000F5562">
        <w:rPr>
          <w:rFonts w:ascii="Times New Roman" w:hAnsi="Times New Roman" w:cs="Times New Roman"/>
        </w:rPr>
        <w:t xml:space="preserve">Institution: Al </w:t>
      </w:r>
      <w:proofErr w:type="spellStart"/>
      <w:r w:rsidRPr="000F5562">
        <w:rPr>
          <w:rFonts w:ascii="Times New Roman" w:hAnsi="Times New Roman" w:cs="Times New Roman"/>
        </w:rPr>
        <w:t>Akhawayn</w:t>
      </w:r>
      <w:proofErr w:type="spellEnd"/>
      <w:r w:rsidRPr="000F5562">
        <w:rPr>
          <w:rFonts w:ascii="Times New Roman" w:hAnsi="Times New Roman" w:cs="Times New Roman"/>
        </w:rPr>
        <w:t xml:space="preserve"> University</w:t>
      </w:r>
    </w:p>
    <w:p w14:paraId="299B9C24"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t>Team Members:</w:t>
      </w:r>
    </w:p>
    <w:p w14:paraId="12B240D8" w14:textId="5E1FDB3A" w:rsidR="007C19B2" w:rsidRPr="000F5562" w:rsidRDefault="000F5562" w:rsidP="000E5EC2">
      <w:pPr>
        <w:ind w:left="720"/>
        <w:rPr>
          <w:rFonts w:ascii="Times New Roman" w:hAnsi="Times New Roman" w:cs="Times New Roman"/>
        </w:rPr>
      </w:pPr>
      <w:r>
        <w:rPr>
          <w:rFonts w:ascii="Times New Roman" w:hAnsi="Times New Roman" w:cs="Times New Roman"/>
        </w:rPr>
        <w:t xml:space="preserve">Haitham </w:t>
      </w:r>
      <w:proofErr w:type="spellStart"/>
      <w:r>
        <w:rPr>
          <w:rFonts w:ascii="Times New Roman" w:hAnsi="Times New Roman" w:cs="Times New Roman"/>
        </w:rPr>
        <w:t>Fajri</w:t>
      </w:r>
      <w:proofErr w:type="spellEnd"/>
      <w:r w:rsidR="00000000" w:rsidRPr="000F5562">
        <w:rPr>
          <w:rFonts w:ascii="Times New Roman" w:hAnsi="Times New Roman" w:cs="Times New Roman"/>
        </w:rPr>
        <w:t xml:space="preserve"> – GitHub: @</w:t>
      </w:r>
      <w:r>
        <w:rPr>
          <w:rFonts w:ascii="Times New Roman" w:hAnsi="Times New Roman" w:cs="Times New Roman"/>
        </w:rPr>
        <w:t>hfajri</w:t>
      </w:r>
      <w:r w:rsidR="00AA61EF">
        <w:rPr>
          <w:rFonts w:ascii="Times New Roman" w:hAnsi="Times New Roman" w:cs="Times New Roman"/>
        </w:rPr>
        <w:t>hub</w:t>
      </w:r>
    </w:p>
    <w:p w14:paraId="5B6E6BDE" w14:textId="2C1AAE0F" w:rsidR="007C19B2" w:rsidRPr="000F5562" w:rsidRDefault="00000000" w:rsidP="000E5EC2">
      <w:pPr>
        <w:ind w:left="720"/>
        <w:rPr>
          <w:rFonts w:ascii="Times New Roman" w:hAnsi="Times New Roman" w:cs="Times New Roman"/>
        </w:rPr>
      </w:pPr>
      <w:r w:rsidRPr="000F5562">
        <w:rPr>
          <w:rFonts w:ascii="Times New Roman" w:hAnsi="Times New Roman" w:cs="Times New Roman"/>
        </w:rPr>
        <w:t xml:space="preserve">Adam </w:t>
      </w:r>
      <w:r w:rsidR="000F5562">
        <w:rPr>
          <w:rFonts w:ascii="Times New Roman" w:hAnsi="Times New Roman" w:cs="Times New Roman"/>
        </w:rPr>
        <w:t>M’rabet</w:t>
      </w:r>
      <w:r w:rsidRPr="000F5562">
        <w:rPr>
          <w:rFonts w:ascii="Times New Roman" w:hAnsi="Times New Roman" w:cs="Times New Roman"/>
        </w:rPr>
        <w:t xml:space="preserve"> – GitHub: </w:t>
      </w:r>
      <w:r w:rsidR="000E5EC2" w:rsidRPr="000F5562">
        <w:rPr>
          <w:rFonts w:ascii="Times New Roman" w:hAnsi="Times New Roman" w:cs="Times New Roman"/>
        </w:rPr>
        <w:t>@</w:t>
      </w:r>
      <w:r w:rsidR="000F5562">
        <w:rPr>
          <w:rFonts w:ascii="Times New Roman" w:hAnsi="Times New Roman" w:cs="Times New Roman"/>
        </w:rPr>
        <w:t>adammrabethub</w:t>
      </w:r>
    </w:p>
    <w:p w14:paraId="522B6142" w14:textId="3533BBE0" w:rsidR="000E5EC2" w:rsidRPr="000F5562" w:rsidRDefault="00000000" w:rsidP="000E5EC2">
      <w:pPr>
        <w:ind w:left="720"/>
        <w:rPr>
          <w:rFonts w:ascii="Times New Roman" w:hAnsi="Times New Roman" w:cs="Times New Roman"/>
        </w:rPr>
      </w:pPr>
      <w:r w:rsidRPr="000F5562">
        <w:rPr>
          <w:rFonts w:ascii="Times New Roman" w:hAnsi="Times New Roman" w:cs="Times New Roman"/>
        </w:rPr>
        <w:t xml:space="preserve">Yousra </w:t>
      </w:r>
      <w:proofErr w:type="spellStart"/>
      <w:r w:rsidRPr="000F5562">
        <w:rPr>
          <w:rFonts w:ascii="Times New Roman" w:hAnsi="Times New Roman" w:cs="Times New Roman"/>
        </w:rPr>
        <w:t>Chtouki</w:t>
      </w:r>
      <w:proofErr w:type="spellEnd"/>
      <w:r w:rsidRPr="000F5562">
        <w:rPr>
          <w:rFonts w:ascii="Times New Roman" w:hAnsi="Times New Roman" w:cs="Times New Roman"/>
        </w:rPr>
        <w:t xml:space="preserve"> – GitHub: </w:t>
      </w:r>
      <w:r w:rsidR="000E5EC2" w:rsidRPr="000F5562">
        <w:rPr>
          <w:rFonts w:ascii="Times New Roman" w:hAnsi="Times New Roman" w:cs="Times New Roman"/>
        </w:rPr>
        <w:t>@</w:t>
      </w:r>
      <w:r w:rsidR="00183E05" w:rsidRPr="000F5562">
        <w:rPr>
          <w:rFonts w:ascii="Times New Roman" w:hAnsi="Times New Roman" w:cs="Times New Roman"/>
        </w:rPr>
        <w:t>cyousra</w:t>
      </w:r>
    </w:p>
    <w:p w14:paraId="3CD56DD7" w14:textId="77777777" w:rsidR="000E5EC2" w:rsidRPr="000F5562" w:rsidRDefault="000E5EC2" w:rsidP="000E5EC2">
      <w:pPr>
        <w:ind w:left="720"/>
        <w:rPr>
          <w:rFonts w:ascii="Times New Roman" w:hAnsi="Times New Roman" w:cs="Times New Roman"/>
        </w:rPr>
      </w:pPr>
    </w:p>
    <w:p w14:paraId="26F44B7C" w14:textId="62E39969" w:rsidR="007C19B2" w:rsidRPr="000F5562" w:rsidRDefault="00000000" w:rsidP="000E5EC2">
      <w:pPr>
        <w:ind w:left="720"/>
        <w:rPr>
          <w:rFonts w:ascii="Times New Roman" w:hAnsi="Times New Roman" w:cs="Times New Roman"/>
        </w:rPr>
      </w:pPr>
      <w:r w:rsidRPr="000F5562">
        <w:rPr>
          <w:rFonts w:ascii="Times New Roman" w:hAnsi="Times New Roman" w:cs="Times New Roman"/>
        </w:rPr>
        <w:t>Ownership &amp; Contributions:</w:t>
      </w:r>
    </w:p>
    <w:p w14:paraId="0500A8F2"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t>Each team member retains authorship of the components they developed. The full project is considered jointly owned by the contributors unless otherwise agreed. Contributions are tracked via version control (GitHub history, commit logs, or similar tools).</w:t>
      </w:r>
    </w:p>
    <w:p w14:paraId="055DF7AD"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br/>
        <w:t>Licensing Terms</w:t>
      </w:r>
    </w:p>
    <w:p w14:paraId="00F35E53"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t>This project is released under the MIT License, which allows others to use, copy, modify, merge, publish, distribute, sublicense, and/or sell copies of the project as long as attribution is given.</w:t>
      </w:r>
    </w:p>
    <w:p w14:paraId="13764BA7"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br/>
        <w:t>Attribution</w:t>
      </w:r>
    </w:p>
    <w:p w14:paraId="3C4113AC"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t>Any use of this project must cite:</w:t>
      </w:r>
    </w:p>
    <w:p w14:paraId="279C6FD6" w14:textId="5902CB52" w:rsidR="007C19B2" w:rsidRPr="000F5562" w:rsidRDefault="00000000" w:rsidP="000E5EC2">
      <w:pPr>
        <w:ind w:left="720"/>
        <w:rPr>
          <w:rFonts w:ascii="Times New Roman" w:hAnsi="Times New Roman" w:cs="Times New Roman"/>
        </w:rPr>
      </w:pPr>
      <w:r w:rsidRPr="000F5562">
        <w:rPr>
          <w:rFonts w:ascii="Times New Roman" w:hAnsi="Times New Roman" w:cs="Times New Roman"/>
        </w:rPr>
        <w:t>• The GitHub link</w:t>
      </w:r>
    </w:p>
    <w:p w14:paraId="377B2568" w14:textId="77777777" w:rsidR="007C19B2" w:rsidRPr="000F5562" w:rsidRDefault="00000000" w:rsidP="000E5EC2">
      <w:pPr>
        <w:ind w:left="720"/>
        <w:rPr>
          <w:rFonts w:ascii="Times New Roman" w:hAnsi="Times New Roman" w:cs="Times New Roman"/>
        </w:rPr>
      </w:pPr>
      <w:r w:rsidRPr="000F5562">
        <w:rPr>
          <w:rFonts w:ascii="Times New Roman" w:hAnsi="Times New Roman" w:cs="Times New Roman"/>
        </w:rPr>
        <w:t>• All team members’ names or usernames</w:t>
      </w:r>
    </w:p>
    <w:p w14:paraId="0A56D742" w14:textId="001A3088" w:rsidR="007C19B2" w:rsidRPr="000F5562" w:rsidRDefault="00000000" w:rsidP="000E5EC2">
      <w:pPr>
        <w:ind w:left="720"/>
        <w:rPr>
          <w:rFonts w:ascii="Times New Roman" w:hAnsi="Times New Roman" w:cs="Times New Roman"/>
        </w:rPr>
      </w:pPr>
      <w:r w:rsidRPr="000F5562">
        <w:rPr>
          <w:rFonts w:ascii="Times New Roman" w:hAnsi="Times New Roman" w:cs="Times New Roman"/>
        </w:rPr>
        <w:t>• The institution(s)</w:t>
      </w:r>
      <w:r w:rsidR="000E5EC2" w:rsidRPr="000F5562">
        <w:rPr>
          <w:rFonts w:ascii="Times New Roman" w:hAnsi="Times New Roman" w:cs="Times New Roman"/>
        </w:rPr>
        <w:t xml:space="preserve">: Al </w:t>
      </w:r>
      <w:proofErr w:type="spellStart"/>
      <w:r w:rsidR="000E5EC2" w:rsidRPr="000F5562">
        <w:rPr>
          <w:rFonts w:ascii="Times New Roman" w:hAnsi="Times New Roman" w:cs="Times New Roman"/>
        </w:rPr>
        <w:t>Akhawayn</w:t>
      </w:r>
      <w:proofErr w:type="spellEnd"/>
      <w:r w:rsidR="000E5EC2" w:rsidRPr="000F5562">
        <w:rPr>
          <w:rFonts w:ascii="Times New Roman" w:hAnsi="Times New Roman" w:cs="Times New Roman"/>
        </w:rPr>
        <w:t xml:space="preserve"> University</w:t>
      </w:r>
    </w:p>
    <w:p w14:paraId="408CB599"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br/>
        <w:t>Restrictions</w:t>
      </w:r>
    </w:p>
    <w:p w14:paraId="711F9861"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t>This license does not grant:</w:t>
      </w:r>
    </w:p>
    <w:p w14:paraId="6425AD5C"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lastRenderedPageBreak/>
        <w:t>• Exclusive rights to any one contributor unless stated</w:t>
      </w:r>
    </w:p>
    <w:p w14:paraId="14788076"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t>• Permission to resell the project without group consent</w:t>
      </w:r>
    </w:p>
    <w:p w14:paraId="6DE4E0C4"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t>• Use of contributor names for promotion without consent</w:t>
      </w:r>
    </w:p>
    <w:p w14:paraId="008FBE5C"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br/>
        <w:t>Disputes</w:t>
      </w:r>
    </w:p>
    <w:p w14:paraId="25868C57" w14:textId="77777777" w:rsidR="007C19B2" w:rsidRPr="000F5562" w:rsidRDefault="00000000" w:rsidP="000E5EC2">
      <w:pPr>
        <w:rPr>
          <w:rFonts w:ascii="Times New Roman" w:hAnsi="Times New Roman" w:cs="Times New Roman"/>
        </w:rPr>
      </w:pPr>
      <w:r w:rsidRPr="000F5562">
        <w:rPr>
          <w:rFonts w:ascii="Times New Roman" w:hAnsi="Times New Roman" w:cs="Times New Roman"/>
        </w:rPr>
        <w:t>If there is a conflict over ownership or misuse:</w:t>
      </w:r>
      <w:r w:rsidRPr="000F5562">
        <w:rPr>
          <w:rFonts w:ascii="Times New Roman" w:hAnsi="Times New Roman" w:cs="Times New Roman"/>
        </w:rPr>
        <w:br/>
        <w:t>1. The first step is internal discussion among contributors.</w:t>
      </w:r>
      <w:r w:rsidRPr="000F5562">
        <w:rPr>
          <w:rFonts w:ascii="Times New Roman" w:hAnsi="Times New Roman" w:cs="Times New Roman"/>
        </w:rPr>
        <w:br/>
        <w:t>2. If unresolved, the issue may be brought to:</w:t>
      </w:r>
      <w:r w:rsidRPr="000F5562">
        <w:rPr>
          <w:rFonts w:ascii="Times New Roman" w:hAnsi="Times New Roman" w:cs="Times New Roman"/>
        </w:rPr>
        <w:br/>
        <w:t xml:space="preserve">   • The course instructor</w:t>
      </w:r>
      <w:r w:rsidRPr="000F5562">
        <w:rPr>
          <w:rFonts w:ascii="Times New Roman" w:hAnsi="Times New Roman" w:cs="Times New Roman"/>
        </w:rPr>
        <w:br/>
        <w:t xml:space="preserve">   • The university’s academic integrity or legal office</w:t>
      </w:r>
    </w:p>
    <w:p w14:paraId="69F5467C" w14:textId="77777777" w:rsidR="000E5EC2" w:rsidRPr="000F5562" w:rsidRDefault="000E5EC2" w:rsidP="000E5EC2">
      <w:pPr>
        <w:rPr>
          <w:rFonts w:ascii="Times New Roman" w:hAnsi="Times New Roman" w:cs="Times New Roman"/>
        </w:rPr>
      </w:pPr>
    </w:p>
    <w:p w14:paraId="35C2B2EF" w14:textId="2BAB6959" w:rsidR="007C19B2" w:rsidRPr="000F5562" w:rsidRDefault="00000000" w:rsidP="000E5EC2">
      <w:pPr>
        <w:rPr>
          <w:rFonts w:ascii="Times New Roman" w:hAnsi="Times New Roman" w:cs="Times New Roman"/>
          <w:lang w:val="fr-MA"/>
        </w:rPr>
      </w:pPr>
      <w:r w:rsidRPr="000F5562">
        <w:rPr>
          <w:rFonts w:ascii="Times New Roman" w:hAnsi="Times New Roman" w:cs="Times New Roman"/>
          <w:lang w:val="fr-MA"/>
        </w:rPr>
        <w:br/>
        <w:t>Signatures:</w:t>
      </w:r>
    </w:p>
    <w:p w14:paraId="56F53CF8" w14:textId="493DF6BF" w:rsidR="000F5562" w:rsidRPr="000F5562" w:rsidRDefault="000F5562" w:rsidP="00183E05">
      <w:pPr>
        <w:ind w:left="720"/>
        <w:rPr>
          <w:rFonts w:ascii="Times New Roman" w:hAnsi="Times New Roman" w:cs="Times New Roman"/>
        </w:rPr>
      </w:pPr>
      <w:r w:rsidRPr="000F5562">
        <w:rPr>
          <w:rFonts w:ascii="Times New Roman" w:hAnsi="Times New Roman" w:cs="Times New Roman"/>
        </w:rPr>
        <w:t>ADAM M’RABET</w:t>
      </w:r>
    </w:p>
    <w:p w14:paraId="4C7B06D4" w14:textId="60B679AA" w:rsidR="00183E05" w:rsidRPr="000F5562" w:rsidRDefault="000F5562" w:rsidP="00183E05">
      <w:pPr>
        <w:ind w:left="720"/>
        <w:rPr>
          <w:rFonts w:ascii="Times New Roman" w:hAnsi="Times New Roman" w:cs="Times New Roman"/>
        </w:rPr>
      </w:pPr>
      <w:r w:rsidRPr="000F5562">
        <w:rPr>
          <w:rFonts w:ascii="Times New Roman" w:hAnsi="Times New Roman" w:cs="Times New Roman"/>
        </w:rPr>
        <w:t>HAITHAM FAJ</w:t>
      </w:r>
      <w:r>
        <w:rPr>
          <w:rFonts w:ascii="Times New Roman" w:hAnsi="Times New Roman" w:cs="Times New Roman"/>
        </w:rPr>
        <w:t>RI</w:t>
      </w:r>
    </w:p>
    <w:p w14:paraId="1B068BDF" w14:textId="26C1D613" w:rsidR="000E5EC2" w:rsidRPr="000F5562" w:rsidRDefault="00183E05" w:rsidP="00183E05">
      <w:pPr>
        <w:ind w:firstLine="720"/>
        <w:rPr>
          <w:rFonts w:ascii="Times New Roman" w:hAnsi="Times New Roman" w:cs="Times New Roman"/>
        </w:rPr>
      </w:pPr>
      <w:r w:rsidRPr="000F5562">
        <w:rPr>
          <w:rFonts w:ascii="Times New Roman" w:hAnsi="Times New Roman" w:cs="Times New Roman"/>
        </w:rPr>
        <w:t xml:space="preserve">Yousra </w:t>
      </w:r>
      <w:proofErr w:type="spellStart"/>
      <w:r w:rsidRPr="000F5562">
        <w:rPr>
          <w:rFonts w:ascii="Times New Roman" w:hAnsi="Times New Roman" w:cs="Times New Roman"/>
        </w:rPr>
        <w:t>Chtouki</w:t>
      </w:r>
      <w:proofErr w:type="spellEnd"/>
    </w:p>
    <w:sectPr w:rsidR="000E5EC2" w:rsidRPr="000F55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5725868">
    <w:abstractNumId w:val="8"/>
  </w:num>
  <w:num w:numId="2" w16cid:durableId="1690444902">
    <w:abstractNumId w:val="6"/>
  </w:num>
  <w:num w:numId="3" w16cid:durableId="2126266672">
    <w:abstractNumId w:val="5"/>
  </w:num>
  <w:num w:numId="4" w16cid:durableId="482940097">
    <w:abstractNumId w:val="4"/>
  </w:num>
  <w:num w:numId="5" w16cid:durableId="328752188">
    <w:abstractNumId w:val="7"/>
  </w:num>
  <w:num w:numId="6" w16cid:durableId="1213073906">
    <w:abstractNumId w:val="3"/>
  </w:num>
  <w:num w:numId="7" w16cid:durableId="465582774">
    <w:abstractNumId w:val="2"/>
  </w:num>
  <w:num w:numId="8" w16cid:durableId="2110269509">
    <w:abstractNumId w:val="1"/>
  </w:num>
  <w:num w:numId="9" w16cid:durableId="202312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5EC2"/>
    <w:rsid w:val="000F5562"/>
    <w:rsid w:val="0015074B"/>
    <w:rsid w:val="00183E05"/>
    <w:rsid w:val="0029639D"/>
    <w:rsid w:val="00326F90"/>
    <w:rsid w:val="007C19B2"/>
    <w:rsid w:val="008F32E4"/>
    <w:rsid w:val="00A010B3"/>
    <w:rsid w:val="00AA1D8D"/>
    <w:rsid w:val="00AA61EF"/>
    <w:rsid w:val="00B47730"/>
    <w:rsid w:val="00CB0664"/>
    <w:rsid w:val="00CD0066"/>
    <w:rsid w:val="00EA28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F6F48"/>
  <w14:defaultImageDpi w14:val="300"/>
  <w15:docId w15:val="{39B6A4F3-7812-6843-8E35-51190B7D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M'rabet &lt; 101347 &gt;</cp:lastModifiedBy>
  <cp:revision>5</cp:revision>
  <dcterms:created xsi:type="dcterms:W3CDTF">2025-05-10T19:14:00Z</dcterms:created>
  <dcterms:modified xsi:type="dcterms:W3CDTF">2025-05-10T19:27:00Z</dcterms:modified>
  <cp:category/>
</cp:coreProperties>
</file>